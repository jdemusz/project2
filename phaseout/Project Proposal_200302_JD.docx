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161AC" w14:textId="478ED520" w:rsidR="003312ED" w:rsidRDefault="004E2E8B">
      <w:pPr>
        <w:pStyle w:val="Title"/>
      </w:pPr>
      <w:r>
        <w:t>Project 2</w:t>
      </w:r>
    </w:p>
    <w:p w14:paraId="589CB9F5" w14:textId="6CD226C6" w:rsidR="003312ED" w:rsidRDefault="00A9525A">
      <w:pPr>
        <w:pStyle w:val="Subtitle"/>
      </w:pPr>
      <w:sdt>
        <w:sdtPr>
          <w:alias w:val="Enter date:"/>
          <w:tag w:val="Enter date:"/>
          <w:id w:val="-424797801"/>
          <w:placeholder>
            <w:docPart w:val="CA60683B14CC4D32895BDFB649A23C28"/>
          </w:placeholder>
          <w:temporary/>
          <w:showingPlcHdr/>
          <w15:appearance w15:val="hidden"/>
        </w:sdtPr>
        <w:sdtEndPr/>
        <w:sdtContent>
          <w:r w:rsidR="000A0612">
            <w:t>Date</w:t>
          </w:r>
        </w:sdtContent>
      </w:sdt>
      <w:r w:rsidR="004E2E8B">
        <w:t xml:space="preserve"> 3/2/2020</w:t>
      </w:r>
    </w:p>
    <w:p w14:paraId="0F96C7DF" w14:textId="77777777" w:rsidR="003312ED" w:rsidRDefault="00A9525A">
      <w:pPr>
        <w:pStyle w:val="Heading1"/>
      </w:pPr>
      <w:sdt>
        <w:sdtPr>
          <w:alias w:val="Overview:"/>
          <w:tag w:val="Overview:"/>
          <w:id w:val="1877890496"/>
          <w:placeholder>
            <w:docPart w:val="00AC8390B7EB43B9B46B9A5FBD51B6B2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267E74A7" w14:textId="77777777" w:rsidR="003312ED" w:rsidRDefault="00A9525A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D204D7F05D5F4BF6A79A100BC5A242E3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BB712BA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C4DFED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D4D5BCB" wp14:editId="4BC7758E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7A09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280A142" w14:textId="3225648A" w:rsidR="005D4DC9" w:rsidRPr="004E2E8B" w:rsidRDefault="004E2E8B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are going to dig into coronavirus datasets, create visual and setup an interactive webpage to explain the </w:t>
            </w:r>
            <w:r w:rsidR="001831D5">
              <w:rPr>
                <w:sz w:val="24"/>
                <w:szCs w:val="24"/>
              </w:rPr>
              <w:t xml:space="preserve">pass data and current </w:t>
            </w:r>
            <w:r>
              <w:rPr>
                <w:sz w:val="24"/>
                <w:szCs w:val="24"/>
              </w:rPr>
              <w:t>trends</w:t>
            </w:r>
            <w:r w:rsidR="001831D5">
              <w:rPr>
                <w:sz w:val="24"/>
                <w:szCs w:val="24"/>
              </w:rPr>
              <w:t xml:space="preserve"> geographically.</w:t>
            </w:r>
          </w:p>
        </w:tc>
      </w:tr>
    </w:tbl>
    <w:p w14:paraId="69565AC9" w14:textId="77777777" w:rsidR="003312ED" w:rsidRDefault="003312ED"/>
    <w:p w14:paraId="30E5BC8B" w14:textId="77777777" w:rsidR="003312ED" w:rsidRDefault="00A9525A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EF89DE84D03A4FD5875F0D112360DBBE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5D361D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87EED12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DF59756" wp14:editId="11BB946A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AF6FA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5613A87" w14:textId="498BBADC" w:rsidR="005D4DC9" w:rsidRDefault="004E2E8B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include below components in this project:</w:t>
            </w:r>
          </w:p>
          <w:p w14:paraId="72B72C2E" w14:textId="296F059C" w:rsidR="004E2E8B" w:rsidRPr="004E2E8B" w:rsidRDefault="004E2E8B" w:rsidP="004E2E8B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2E8B">
              <w:rPr>
                <w:sz w:val="24"/>
                <w:szCs w:val="24"/>
              </w:rPr>
              <w:t>Datasets research</w:t>
            </w:r>
          </w:p>
          <w:p w14:paraId="7826C2DD" w14:textId="78700EE2" w:rsidR="004E2E8B" w:rsidRPr="004E2E8B" w:rsidRDefault="004E2E8B" w:rsidP="004E2E8B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2E8B">
              <w:rPr>
                <w:sz w:val="24"/>
                <w:szCs w:val="24"/>
              </w:rPr>
              <w:t>Webpage setup</w:t>
            </w:r>
          </w:p>
          <w:p w14:paraId="020E96B1" w14:textId="21E1BCD9" w:rsidR="004E2E8B" w:rsidRPr="004E2E8B" w:rsidRDefault="004E2E8B" w:rsidP="004E2E8B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2E8B">
              <w:rPr>
                <w:sz w:val="24"/>
                <w:szCs w:val="24"/>
              </w:rPr>
              <w:t>Interactive Visual</w:t>
            </w:r>
          </w:p>
          <w:p w14:paraId="67E22DB6" w14:textId="77777777" w:rsidR="004E2E8B" w:rsidRDefault="004E2E8B" w:rsidP="004E2E8B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2E8B">
              <w:rPr>
                <w:sz w:val="24"/>
                <w:szCs w:val="24"/>
              </w:rPr>
              <w:t>Web Integration</w:t>
            </w:r>
          </w:p>
          <w:p w14:paraId="407AE169" w14:textId="77777777" w:rsidR="004E2E8B" w:rsidRDefault="004E2E8B" w:rsidP="004E2E8B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2E8B">
              <w:rPr>
                <w:sz w:val="24"/>
                <w:szCs w:val="24"/>
              </w:rPr>
              <w:t>PPT re</w:t>
            </w:r>
            <w:r>
              <w:rPr>
                <w:sz w:val="24"/>
                <w:szCs w:val="24"/>
              </w:rPr>
              <w:t>port</w:t>
            </w:r>
          </w:p>
          <w:p w14:paraId="3859BDCE" w14:textId="12D93066" w:rsidR="004E2E8B" w:rsidRPr="004E2E8B" w:rsidRDefault="004E2E8B" w:rsidP="004E2E8B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</w:t>
            </w:r>
          </w:p>
        </w:tc>
      </w:tr>
    </w:tbl>
    <w:p w14:paraId="2451B304" w14:textId="29BD8546" w:rsidR="003312ED" w:rsidRDefault="003312ED" w:rsidP="004E2E8B"/>
    <w:p w14:paraId="214EC5E4" w14:textId="23877AB1" w:rsidR="00B91600" w:rsidRDefault="00B91600" w:rsidP="00B91600">
      <w:pPr>
        <w:pStyle w:val="Heading2"/>
      </w:pPr>
      <w:r>
        <w:t>Link to dataset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B91600" w14:paraId="46768959" w14:textId="77777777" w:rsidTr="00B86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60A8BED" w14:textId="77777777" w:rsidR="00B91600" w:rsidRDefault="00B91600" w:rsidP="00B863B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9550DE1" wp14:editId="0F0230A8">
                      <wp:extent cx="141605" cy="141605"/>
                      <wp:effectExtent l="0" t="0" r="0" b="0"/>
                      <wp:docPr id="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" name="Rectangle 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64213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yHqg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OoXvIeqCAAAkSgAAA4AAAAAAAAAAAAAAAAALgIA&#10;AGRycy9lMm9Eb2MueG1sUEsBAi0AFAAGAAgAAAAhAAXiDD3ZAAAAAwEAAA8AAAAAAAAAAAAAAAAA&#10;BAsAAGRycy9kb3ducmV2LnhtbFBLBQYAAAAABAAEAPMAAAAKDAAAAAA=&#10;">
                      <v:rect id="Rectangle 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qEvxAAAANoAAAAPAAAAZHJzL2Rvd25yZXYueG1sRI9Pa8JA&#10;FMTvQr/D8oTezMZS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DJaoS/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DA6E39B" w14:textId="138A55BF" w:rsidR="00B91600" w:rsidRPr="004E2E8B" w:rsidRDefault="00B91600" w:rsidP="00B863B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7" w:history="1">
              <w:r w:rsidRPr="00B91600">
                <w:rPr>
                  <w:i w:val="0"/>
                  <w:iCs w:val="0"/>
                  <w:color w:val="0000FF"/>
                  <w:sz w:val="18"/>
                  <w:u w:val="single"/>
                </w:rPr>
                <w:t>https://www.kaggle.com/de5d5fe61fcaa6ad7a66/coronavirus-dataset-update-0206</w:t>
              </w:r>
            </w:hyperlink>
          </w:p>
        </w:tc>
      </w:tr>
    </w:tbl>
    <w:p w14:paraId="4C800594" w14:textId="77777777" w:rsidR="00B91600" w:rsidRDefault="00B91600" w:rsidP="00B91600"/>
    <w:p w14:paraId="6662EE55" w14:textId="585B9645" w:rsidR="00B91600" w:rsidRDefault="00B91600" w:rsidP="00B91600">
      <w:pPr>
        <w:pStyle w:val="Heading2"/>
      </w:pPr>
      <w:r>
        <w:lastRenderedPageBreak/>
        <w:t>Visual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B91600" w14:paraId="3CFC6254" w14:textId="77777777" w:rsidTr="00B86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C5E1E79" w14:textId="77777777" w:rsidR="00B91600" w:rsidRDefault="00B91600" w:rsidP="00B863B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2114E2F" wp14:editId="4CF140E8">
                      <wp:extent cx="141605" cy="141605"/>
                      <wp:effectExtent l="0" t="0" r="0" b="0"/>
                      <wp:docPr id="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" name="Rectangle 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BD89A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xUqQ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q5AcVKkIAACRKAAADgAAAAAAAAAAAAAAAAAuAgAA&#10;ZHJzL2Uyb0RvYy54bWxQSwECLQAUAAYACAAAACEABeIMPdkAAAADAQAADwAAAAAAAAAAAAAAAAAD&#10;CwAAZHJzL2Rvd25yZXYueG1sUEsFBgAAAAAEAAQA8wAAAAkMAAAAAA==&#10;">
                      <v:rect id="Rectangle 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D7D5A42" w14:textId="699753E8" w:rsidR="00B91600" w:rsidRPr="004E2E8B" w:rsidRDefault="00B91600" w:rsidP="00B91600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4CD1CE" wp14:editId="0A85A50E">
                  <wp:extent cx="4641850" cy="1913275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713" cy="191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EAAAA" w14:textId="2B9454F9" w:rsidR="00B91600" w:rsidRDefault="00B91600" w:rsidP="004E2E8B"/>
    <w:p w14:paraId="2F4A5276" w14:textId="6FEF1D9E" w:rsidR="00B91600" w:rsidRDefault="00B91600" w:rsidP="00B91600">
      <w:pPr>
        <w:pStyle w:val="Heading2"/>
      </w:pPr>
      <w:r>
        <w:t>Sketch of final design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B91600" w14:paraId="0C044101" w14:textId="77777777" w:rsidTr="00B86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14A327C" w14:textId="77777777" w:rsidR="00B91600" w:rsidRDefault="00B91600" w:rsidP="00B863BE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A3E89F3" wp14:editId="6C3EE6CC">
                      <wp:extent cx="141605" cy="141605"/>
                      <wp:effectExtent l="0" t="0" r="0" b="0"/>
                      <wp:docPr id="10" name="Group 10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8BC2ED" id="Group 10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ZXrAgAAJY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QyWGV6wIAACWKAAADgAAAAAAAAAAAAAAAAAu&#10;AgAAZHJzL2Uyb0RvYy54bWxQSwECLQAUAAYACAAAACEABeIMPdkAAAADAQAADwAAAAAAAAAAAAAA&#10;AAAGCwAAZHJzL2Rvd25yZXYueG1sUEsFBgAAAAAEAAQA8wAAAAwMAAAAAA==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67FB30A" w14:textId="637C2AF5" w:rsidR="00B91600" w:rsidRPr="004E2E8B" w:rsidRDefault="00B91600" w:rsidP="00B916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88D95D" wp14:editId="22A94880">
                  <wp:extent cx="5204364" cy="3670300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792" cy="367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8CA826" w14:textId="64352C81" w:rsidR="00B91600" w:rsidRDefault="00B91600" w:rsidP="004E2E8B"/>
    <w:p w14:paraId="0EEDEF84" w14:textId="48E6930F" w:rsidR="00B91600" w:rsidRDefault="00B91600" w:rsidP="00B91600">
      <w:pPr>
        <w:pStyle w:val="Heading2"/>
      </w:pPr>
      <w:proofErr w:type="spellStart"/>
      <w:r>
        <w:t>Github</w:t>
      </w:r>
      <w:proofErr w:type="spellEnd"/>
      <w:r>
        <w:t xml:space="preserve"> link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B91600" w14:paraId="0E583D0C" w14:textId="77777777" w:rsidTr="00B863BE">
        <w:tc>
          <w:tcPr>
            <w:tcW w:w="308" w:type="pct"/>
          </w:tcPr>
          <w:p w14:paraId="590A5E5A" w14:textId="77777777" w:rsidR="00B91600" w:rsidRDefault="00B91600" w:rsidP="00B863B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A2AB6EB" wp14:editId="03B8531B">
                      <wp:extent cx="141605" cy="141605"/>
                      <wp:effectExtent l="0" t="0" r="0" b="0"/>
                      <wp:docPr id="1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6" name="Rectangle 1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5338B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fffqg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Aft99+qCAAAlSgAAA4AAAAAAAAAAAAAAAAALgIA&#10;AGRycy9lMm9Eb2MueG1sUEsBAi0AFAAGAAgAAAAhAAXiDD3ZAAAAAwEAAA8AAAAAAAAAAAAAAAAA&#10;BAsAAGRycy9kb3ducmV2LnhtbFBLBQYAAAAABAAEAPMAAAAKDAAAAAA=&#10;">
                      <v:rect id="Rectangle 1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DD27826" w14:textId="4B10AAA8" w:rsidR="00B91600" w:rsidRPr="004E2E8B" w:rsidRDefault="00B91600" w:rsidP="00B863BE">
            <w:pPr>
              <w:pStyle w:val="TipText"/>
              <w:rPr>
                <w:sz w:val="24"/>
                <w:szCs w:val="24"/>
              </w:rPr>
            </w:pPr>
            <w:hyperlink r:id="rId10" w:history="1">
              <w:r w:rsidRPr="00B91600">
                <w:rPr>
                  <w:i w:val="0"/>
                  <w:iCs w:val="0"/>
                  <w:color w:val="0000FF"/>
                  <w:sz w:val="18"/>
                  <w:u w:val="single"/>
                </w:rPr>
                <w:t>https://github.com/jdemusz/project2</w:t>
              </w:r>
            </w:hyperlink>
            <w:bookmarkStart w:id="0" w:name="_GoBack"/>
            <w:bookmarkEnd w:id="0"/>
          </w:p>
        </w:tc>
      </w:tr>
    </w:tbl>
    <w:p w14:paraId="66F93005" w14:textId="77777777" w:rsidR="00B91600" w:rsidRDefault="00B91600" w:rsidP="004E2E8B"/>
    <w:p w14:paraId="54D80FC8" w14:textId="21DA2AAC" w:rsidR="001831D5" w:rsidRDefault="001831D5" w:rsidP="004E2E8B">
      <w:r>
        <w:rPr>
          <w:noProof/>
        </w:rPr>
        <w:lastRenderedPageBreak/>
        <w:drawing>
          <wp:inline distT="0" distB="0" distL="0" distR="0" wp14:anchorId="49A3C733" wp14:editId="327EDA70">
            <wp:extent cx="5943600" cy="2338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1D5">
      <w:foot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77742" w14:textId="77777777" w:rsidR="00A9525A" w:rsidRDefault="00A9525A">
      <w:pPr>
        <w:spacing w:after="0" w:line="240" w:lineRule="auto"/>
      </w:pPr>
      <w:r>
        <w:separator/>
      </w:r>
    </w:p>
  </w:endnote>
  <w:endnote w:type="continuationSeparator" w:id="0">
    <w:p w14:paraId="2E89D415" w14:textId="77777777" w:rsidR="00A9525A" w:rsidRDefault="00A9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E2348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2CA66" w14:textId="77777777" w:rsidR="00A9525A" w:rsidRDefault="00A9525A">
      <w:pPr>
        <w:spacing w:after="0" w:line="240" w:lineRule="auto"/>
      </w:pPr>
      <w:r>
        <w:separator/>
      </w:r>
    </w:p>
  </w:footnote>
  <w:footnote w:type="continuationSeparator" w:id="0">
    <w:p w14:paraId="3B8A5B51" w14:textId="77777777" w:rsidR="00A9525A" w:rsidRDefault="00A95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E42E3"/>
    <w:multiLevelType w:val="hybridMultilevel"/>
    <w:tmpl w:val="77C2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/31/2020"/>
    <w:docVar w:name="MonthStart" w:val="3/1/2020"/>
  </w:docVars>
  <w:rsids>
    <w:rsidRoot w:val="004E2E8B"/>
    <w:rsid w:val="00083B37"/>
    <w:rsid w:val="000A0612"/>
    <w:rsid w:val="001831D5"/>
    <w:rsid w:val="001A728E"/>
    <w:rsid w:val="001E042A"/>
    <w:rsid w:val="00225505"/>
    <w:rsid w:val="003312ED"/>
    <w:rsid w:val="004018C1"/>
    <w:rsid w:val="004727F4"/>
    <w:rsid w:val="004A0A8D"/>
    <w:rsid w:val="004E2E8B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9C0C3F"/>
    <w:rsid w:val="00A9525A"/>
    <w:rsid w:val="00AA316B"/>
    <w:rsid w:val="00B91600"/>
    <w:rsid w:val="00BC1FD2"/>
    <w:rsid w:val="00C92C41"/>
    <w:rsid w:val="00D57E3E"/>
    <w:rsid w:val="00DB24CB"/>
    <w:rsid w:val="00DF5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2D7BE"/>
  <w15:chartTrackingRefBased/>
  <w15:docId w15:val="{25FD2264-1159-44B0-BA74-C9B54387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e5d5fe61fcaa6ad7a66/coronavirus-dataset-update-020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demusz/project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stnut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60683B14CC4D32895BDFB649A23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34F2F-7019-4F53-8562-6B827072BB64}"/>
      </w:docPartPr>
      <w:docPartBody>
        <w:p w:rsidR="00183822" w:rsidRDefault="00B26086">
          <w:pPr>
            <w:pStyle w:val="CA60683B14CC4D32895BDFB649A23C28"/>
          </w:pPr>
          <w:r>
            <w:t>Date</w:t>
          </w:r>
        </w:p>
      </w:docPartBody>
    </w:docPart>
    <w:docPart>
      <w:docPartPr>
        <w:name w:val="00AC8390B7EB43B9B46B9A5FBD51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31843-1B62-4146-9F53-F9278CAC62FD}"/>
      </w:docPartPr>
      <w:docPartBody>
        <w:p w:rsidR="00183822" w:rsidRDefault="00B26086">
          <w:pPr>
            <w:pStyle w:val="00AC8390B7EB43B9B46B9A5FBD51B6B2"/>
          </w:pPr>
          <w:r>
            <w:t>Overview</w:t>
          </w:r>
        </w:p>
      </w:docPartBody>
    </w:docPart>
    <w:docPart>
      <w:docPartPr>
        <w:name w:val="D204D7F05D5F4BF6A79A100BC5A24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86EB-65C8-4703-8A52-F3FCB0EC3DA2}"/>
      </w:docPartPr>
      <w:docPartBody>
        <w:p w:rsidR="00183822" w:rsidRDefault="00B26086">
          <w:pPr>
            <w:pStyle w:val="D204D7F05D5F4BF6A79A100BC5A242E3"/>
          </w:pPr>
          <w:r>
            <w:t>Project Background and Description</w:t>
          </w:r>
        </w:p>
      </w:docPartBody>
    </w:docPart>
    <w:docPart>
      <w:docPartPr>
        <w:name w:val="EF89DE84D03A4FD5875F0D112360D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B656D-481A-4BB0-A795-4266F1B80F36}"/>
      </w:docPartPr>
      <w:docPartBody>
        <w:p w:rsidR="00183822" w:rsidRDefault="00B26086">
          <w:pPr>
            <w:pStyle w:val="EF89DE84D03A4FD5875F0D112360DBBE"/>
          </w:pPr>
          <w:r>
            <w:t>Project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86"/>
    <w:rsid w:val="00183822"/>
    <w:rsid w:val="0099451F"/>
    <w:rsid w:val="00B2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BC5831F74B4403904D80A5340802A9">
    <w:name w:val="AABC5831F74B4403904D80A5340802A9"/>
  </w:style>
  <w:style w:type="paragraph" w:customStyle="1" w:styleId="F3978A7C68834DD98981DD1DCF31267F">
    <w:name w:val="F3978A7C68834DD98981DD1DCF31267F"/>
  </w:style>
  <w:style w:type="paragraph" w:customStyle="1" w:styleId="CA60683B14CC4D32895BDFB649A23C28">
    <w:name w:val="CA60683B14CC4D32895BDFB649A23C28"/>
  </w:style>
  <w:style w:type="paragraph" w:customStyle="1" w:styleId="00AC8390B7EB43B9B46B9A5FBD51B6B2">
    <w:name w:val="00AC8390B7EB43B9B46B9A5FBD51B6B2"/>
  </w:style>
  <w:style w:type="paragraph" w:customStyle="1" w:styleId="D204D7F05D5F4BF6A79A100BC5A242E3">
    <w:name w:val="D204D7F05D5F4BF6A79A100BC5A242E3"/>
  </w:style>
  <w:style w:type="paragraph" w:customStyle="1" w:styleId="A789B834B1C041628F764770A62C9465">
    <w:name w:val="A789B834B1C041628F764770A62C9465"/>
  </w:style>
  <w:style w:type="paragraph" w:customStyle="1" w:styleId="2CB0C8EFDE9241158FFD45E4FCBCF932">
    <w:name w:val="2CB0C8EFDE9241158FFD45E4FCBCF932"/>
  </w:style>
  <w:style w:type="paragraph" w:customStyle="1" w:styleId="EF89DE84D03A4FD5875F0D112360DBBE">
    <w:name w:val="EF89DE84D03A4FD5875F0D112360DBBE"/>
  </w:style>
  <w:style w:type="paragraph" w:customStyle="1" w:styleId="02A2DDF3EC7A4C69B4485DC711A075B2">
    <w:name w:val="02A2DDF3EC7A4C69B4485DC711A075B2"/>
  </w:style>
  <w:style w:type="paragraph" w:customStyle="1" w:styleId="A13771F9EF16497292DB9FF05DEBD106">
    <w:name w:val="A13771F9EF16497292DB9FF05DEBD106"/>
  </w:style>
  <w:style w:type="paragraph" w:customStyle="1" w:styleId="E2BE5987828446ADBD5C79AA4EAA6604">
    <w:name w:val="E2BE5987828446ADBD5C79AA4EAA6604"/>
  </w:style>
  <w:style w:type="paragraph" w:customStyle="1" w:styleId="2635E957A5DC4D358279F07D5A64F32A">
    <w:name w:val="2635E957A5DC4D358279F07D5A64F32A"/>
  </w:style>
  <w:style w:type="paragraph" w:customStyle="1" w:styleId="7D7B1CE9E18F4BA4BB81D8ADFB078987">
    <w:name w:val="7D7B1CE9E18F4BA4BB81D8ADFB078987"/>
  </w:style>
  <w:style w:type="paragraph" w:customStyle="1" w:styleId="AF877FDA62B74634B1DF397DFCD57B9F">
    <w:name w:val="AF877FDA62B74634B1DF397DFCD57B9F"/>
  </w:style>
  <w:style w:type="paragraph" w:customStyle="1" w:styleId="786871CAA9BC458B804F0B34E9C5DB1A">
    <w:name w:val="786871CAA9BC458B804F0B34E9C5DB1A"/>
  </w:style>
  <w:style w:type="paragraph" w:customStyle="1" w:styleId="85E75893D97041CDA668DD76D514D9D7">
    <w:name w:val="85E75893D97041CDA668DD76D514D9D7"/>
  </w:style>
  <w:style w:type="paragraph" w:customStyle="1" w:styleId="09644AF8A4F74CC6BF7BA898EAB90332">
    <w:name w:val="09644AF8A4F74CC6BF7BA898EAB90332"/>
  </w:style>
  <w:style w:type="paragraph" w:customStyle="1" w:styleId="ABEFFB629AC14A79860A035010573EDD">
    <w:name w:val="ABEFFB629AC14A79860A035010573EDD"/>
  </w:style>
  <w:style w:type="paragraph" w:customStyle="1" w:styleId="1367003CF8524653BC401203C336182A">
    <w:name w:val="1367003CF8524653BC401203C336182A"/>
  </w:style>
  <w:style w:type="paragraph" w:customStyle="1" w:styleId="97AF4B885CA44D1FA16E4372FF44408C">
    <w:name w:val="97AF4B885CA44D1FA16E4372FF44408C"/>
  </w:style>
  <w:style w:type="paragraph" w:customStyle="1" w:styleId="DBF5B2BC551743628475A7FC9EFED8F6">
    <w:name w:val="DBF5B2BC551743628475A7FC9EFED8F6"/>
  </w:style>
  <w:style w:type="paragraph" w:customStyle="1" w:styleId="749FBCBB136640C28D4BE73BC1025106">
    <w:name w:val="749FBCBB136640C28D4BE73BC1025106"/>
  </w:style>
  <w:style w:type="paragraph" w:customStyle="1" w:styleId="4EB9E3531A3748F787A477B3DFD0D393">
    <w:name w:val="4EB9E3531A3748F787A477B3DFD0D393"/>
  </w:style>
  <w:style w:type="paragraph" w:customStyle="1" w:styleId="30D4166836D742C7B74A4428F0F4D4A4">
    <w:name w:val="30D4166836D742C7B74A4428F0F4D4A4"/>
  </w:style>
  <w:style w:type="paragraph" w:customStyle="1" w:styleId="B4503393304E4689B5E7B91F1C8FBC61">
    <w:name w:val="B4503393304E4689B5E7B91F1C8FBC61"/>
  </w:style>
  <w:style w:type="paragraph" w:customStyle="1" w:styleId="75955AD2F76E4A7A93E4F0EA65A265FE">
    <w:name w:val="75955AD2F76E4A7A93E4F0EA65A265FE"/>
  </w:style>
  <w:style w:type="paragraph" w:customStyle="1" w:styleId="D022D0E61B9A48348711BDB82BB00241">
    <w:name w:val="D022D0E61B9A48348711BDB82BB00241"/>
  </w:style>
  <w:style w:type="paragraph" w:customStyle="1" w:styleId="807452BE093749B3B91A3A30E71F5138">
    <w:name w:val="807452BE093749B3B91A3A30E71F5138"/>
  </w:style>
  <w:style w:type="paragraph" w:customStyle="1" w:styleId="841C6FA13D5049F2B6EBE8BF34A287FE">
    <w:name w:val="841C6FA13D5049F2B6EBE8BF34A287FE"/>
  </w:style>
  <w:style w:type="paragraph" w:customStyle="1" w:styleId="AA2F7DD094C64EA7BDD6920273D631F5">
    <w:name w:val="AA2F7DD094C64EA7BDD6920273D631F5"/>
  </w:style>
  <w:style w:type="paragraph" w:customStyle="1" w:styleId="F9A51B8513C3470687BBE65912F77F22">
    <w:name w:val="F9A51B8513C3470687BBE65912F77F22"/>
  </w:style>
  <w:style w:type="paragraph" w:customStyle="1" w:styleId="AFF90D172E1648349D3D3B3E35031759">
    <w:name w:val="AFF90D172E1648349D3D3B3E35031759"/>
  </w:style>
  <w:style w:type="paragraph" w:customStyle="1" w:styleId="767E62C5E75E468A85951553CA67B6EF">
    <w:name w:val="767E62C5E75E468A85951553CA67B6EF"/>
  </w:style>
  <w:style w:type="paragraph" w:customStyle="1" w:styleId="CE8C47214954424D8C27D6242363CC57">
    <w:name w:val="CE8C47214954424D8C27D6242363CC57"/>
  </w:style>
  <w:style w:type="paragraph" w:customStyle="1" w:styleId="5A5702905D8D463A8584F477B4A7416A">
    <w:name w:val="5A5702905D8D463A8584F477B4A7416A"/>
  </w:style>
  <w:style w:type="paragraph" w:customStyle="1" w:styleId="3ACF32E7760B47D7AC57D7226B4329C3">
    <w:name w:val="3ACF32E7760B47D7AC57D7226B4329C3"/>
  </w:style>
  <w:style w:type="paragraph" w:customStyle="1" w:styleId="CD29299C39414ABDBB0498BD069DCDAA">
    <w:name w:val="CD29299C39414ABDBB0498BD069DCDAA"/>
  </w:style>
  <w:style w:type="paragraph" w:customStyle="1" w:styleId="1449018F9D1A45A4993CB93C2E608B51">
    <w:name w:val="1449018F9D1A45A4993CB93C2E608B51"/>
  </w:style>
  <w:style w:type="paragraph" w:customStyle="1" w:styleId="37492EFE6BCC486DB3C5E5C326A56334">
    <w:name w:val="37492EFE6BCC486DB3C5E5C326A56334"/>
    <w:rsid w:val="00183822"/>
  </w:style>
  <w:style w:type="paragraph" w:customStyle="1" w:styleId="3EB79B1C3A464FD6B03BDE9A24B46B3C">
    <w:name w:val="3EB79B1C3A464FD6B03BDE9A24B46B3C"/>
    <w:rsid w:val="001838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21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Demusz</dc:creator>
  <cp:lastModifiedBy>Julie Demusz</cp:lastModifiedBy>
  <cp:revision>2</cp:revision>
  <dcterms:created xsi:type="dcterms:W3CDTF">2020-03-03T01:05:00Z</dcterms:created>
  <dcterms:modified xsi:type="dcterms:W3CDTF">2020-03-05T02:27:00Z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